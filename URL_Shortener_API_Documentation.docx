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4DDD" w14:textId="77777777" w:rsidR="008A2D44" w:rsidRDefault="00000000">
      <w:pPr>
        <w:pStyle w:val="Heading1"/>
        <w:jc w:val="center"/>
      </w:pPr>
      <w:r>
        <w:t>URL Shortener API - Project Documentation</w:t>
      </w:r>
    </w:p>
    <w:p w14:paraId="73C50461" w14:textId="77777777" w:rsidR="008A2D44" w:rsidRDefault="008A2D44"/>
    <w:p w14:paraId="6845E90F" w14:textId="77777777" w:rsidR="008A2D44" w:rsidRDefault="00000000">
      <w:pPr>
        <w:pStyle w:val="Heading2"/>
      </w:pPr>
      <w:r>
        <w:t>1. Introduction</w:t>
      </w:r>
    </w:p>
    <w:p w14:paraId="5D0ACCF9" w14:textId="77777777" w:rsidR="008A2D44" w:rsidRDefault="00000000">
      <w:r>
        <w:t>This project is a simple URL Shortener API built using FastAPI and PostgreSQL.</w:t>
      </w:r>
      <w:r>
        <w:br/>
        <w:t>It allows users to:</w:t>
      </w:r>
      <w:r>
        <w:br/>
        <w:t>- Submit a long URL and receive a shortened URL</w:t>
      </w:r>
      <w:r>
        <w:br/>
        <w:t>- Use the short URL to be redirected to the original long URL.</w:t>
      </w:r>
    </w:p>
    <w:p w14:paraId="02665536" w14:textId="77777777" w:rsidR="008A2D44" w:rsidRDefault="00000000">
      <w:pPr>
        <w:pStyle w:val="Heading2"/>
      </w:pPr>
      <w:r>
        <w:t>2. Technologies Used</w:t>
      </w:r>
    </w:p>
    <w:p w14:paraId="2ADFA98C" w14:textId="77777777" w:rsidR="008A2D44" w:rsidRDefault="00000000">
      <w:r>
        <w:t>- Python 3.10</w:t>
      </w:r>
      <w:r>
        <w:br/>
        <w:t>- FastAPI</w:t>
      </w:r>
      <w:r>
        <w:br/>
        <w:t>- SQLAlchemy</w:t>
      </w:r>
      <w:r>
        <w:br/>
        <w:t>- PostgreSQL</w:t>
      </w:r>
      <w:r>
        <w:br/>
        <w:t>- Uvicorn</w:t>
      </w:r>
    </w:p>
    <w:p w14:paraId="61782ACA" w14:textId="77777777" w:rsidR="008A2D44" w:rsidRDefault="00000000">
      <w:pPr>
        <w:pStyle w:val="Heading2"/>
      </w:pPr>
      <w:r>
        <w:t>3. Setup Instructions</w:t>
      </w:r>
    </w:p>
    <w:p w14:paraId="5A0E6A70" w14:textId="77777777" w:rsidR="008A2D44" w:rsidRDefault="00000000">
      <w:r>
        <w:t>3.1 Create and Activate a Virtual Environment:</w:t>
      </w:r>
      <w:r>
        <w:br/>
        <w:t xml:space="preserve">    python3 -m venv venv</w:t>
      </w:r>
      <w:r>
        <w:br/>
        <w:t xml:space="preserve">    source venv/bin/activate</w:t>
      </w:r>
      <w:r>
        <w:br/>
      </w:r>
      <w:r>
        <w:br/>
        <w:t>3.2 Install Required Libraries:</w:t>
      </w:r>
      <w:r>
        <w:br/>
        <w:t xml:space="preserve">    pip install fastapi uvicorn psycopg2-binary sqlalchemy</w:t>
      </w:r>
      <w:r>
        <w:br/>
      </w:r>
      <w:r>
        <w:br/>
        <w:t>3.3 Setup PostgreSQL:</w:t>
      </w:r>
      <w:r>
        <w:br/>
        <w:t>- Start PostgreSQL server:</w:t>
      </w:r>
      <w:r>
        <w:br/>
        <w:t xml:space="preserve">    brew services start postgresql@14</w:t>
      </w:r>
      <w:r>
        <w:br/>
        <w:t>- Create Database:</w:t>
      </w:r>
      <w:r>
        <w:br/>
        <w:t xml:space="preserve">    CREATE DATABASE url_db;</w:t>
      </w:r>
      <w:r>
        <w:br/>
        <w:t>- Connect and create table:</w:t>
      </w:r>
      <w:r>
        <w:br/>
        <w:t xml:space="preserve">    \c url_db</w:t>
      </w:r>
      <w:r>
        <w:br/>
        <w:t xml:space="preserve">    CREATE TABLE urls (</w:t>
      </w:r>
      <w:r>
        <w:br/>
        <w:t xml:space="preserve">        id SERIAL PRIMARY KEY,</w:t>
      </w:r>
      <w:r>
        <w:br/>
        <w:t xml:space="preserve">        long_url TEXT NOT NULL,</w:t>
      </w:r>
      <w:r>
        <w:br/>
        <w:t xml:space="preserve">        short_code VARCHAR(10) UNIQUE NOT NULL</w:t>
      </w:r>
      <w:r>
        <w:br/>
        <w:t xml:space="preserve">    );</w:t>
      </w:r>
    </w:p>
    <w:p w14:paraId="76162978" w14:textId="77777777" w:rsidR="008A2D44" w:rsidRDefault="00000000">
      <w:pPr>
        <w:pStyle w:val="Heading2"/>
      </w:pPr>
      <w:r>
        <w:t>4. How to Run the API</w:t>
      </w:r>
    </w:p>
    <w:p w14:paraId="4B41D82E" w14:textId="77777777" w:rsidR="008A2D44" w:rsidRDefault="00000000">
      <w:r>
        <w:t>Run the following command from your project folder:</w:t>
      </w:r>
      <w:r>
        <w:br/>
        <w:t xml:space="preserve">    uvicorn main:app --reload</w:t>
      </w:r>
      <w:r>
        <w:br/>
      </w:r>
      <w:r>
        <w:br/>
        <w:t>Server will be available at:</w:t>
      </w:r>
      <w:r>
        <w:br/>
      </w:r>
      <w:r>
        <w:lastRenderedPageBreak/>
        <w:t xml:space="preserve">    http://127.0.0.1:8000</w:t>
      </w:r>
      <w:r>
        <w:br/>
      </w:r>
      <w:r>
        <w:br/>
        <w:t>Interactive API Docs will be available at:</w:t>
      </w:r>
      <w:r>
        <w:br/>
        <w:t xml:space="preserve">    http://127.0.0.1:8000/docs</w:t>
      </w:r>
    </w:p>
    <w:p w14:paraId="380F32A8" w14:textId="77777777" w:rsidR="008A2D44" w:rsidRDefault="00000000">
      <w:pPr>
        <w:pStyle w:val="Heading2"/>
      </w:pPr>
      <w:r>
        <w:t>5. API Endpoints</w:t>
      </w:r>
    </w:p>
    <w:p w14:paraId="3A17179F" w14:textId="77777777" w:rsidR="008A2D44" w:rsidRDefault="00000000">
      <w:r>
        <w:t>5.1 POST /shorten</w:t>
      </w:r>
      <w:r>
        <w:br/>
        <w:t>- Description: Accepts a long URL and returns a shortened URL.</w:t>
      </w:r>
      <w:r>
        <w:br/>
        <w:t>- Request:</w:t>
      </w:r>
      <w:r>
        <w:br/>
        <w:t xml:space="preserve">  - Query Parameter: long_url</w:t>
      </w:r>
      <w:r>
        <w:br/>
        <w:t>- Response:</w:t>
      </w:r>
      <w:r>
        <w:br/>
        <w:t xml:space="preserve">  - JSON with short_url.</w:t>
      </w:r>
      <w:r>
        <w:br/>
      </w:r>
      <w:r>
        <w:br/>
        <w:t>Example Response:</w:t>
      </w:r>
      <w:r>
        <w:br/>
        <w:t>{</w:t>
      </w:r>
      <w:r>
        <w:br/>
        <w:t xml:space="preserve">  "short_url": "http://localhost:8000/PTf1cR"</w:t>
      </w:r>
      <w:r>
        <w:br/>
        <w:t>}</w:t>
      </w:r>
      <w:r>
        <w:br/>
      </w:r>
      <w:r>
        <w:br/>
        <w:t>5.2 GET /{short_code}</w:t>
      </w:r>
      <w:r>
        <w:br/>
        <w:t>- Description: Redirects to the original long URL.</w:t>
      </w:r>
      <w:r>
        <w:br/>
        <w:t>- Path Parameter: short_code</w:t>
      </w:r>
      <w:r>
        <w:br/>
      </w:r>
      <w:r>
        <w:br/>
        <w:t>Example:</w:t>
      </w:r>
      <w:r>
        <w:br/>
        <w:t>Accessing http://localhost:8000/PTf1cR will redirect you to https://www.google.com.</w:t>
      </w:r>
    </w:p>
    <w:p w14:paraId="22F1F845" w14:textId="77777777" w:rsidR="008A2D44" w:rsidRDefault="00000000">
      <w:pPr>
        <w:pStyle w:val="Heading2"/>
      </w:pPr>
      <w:r>
        <w:t>6. Files Included</w:t>
      </w:r>
    </w:p>
    <w:p w14:paraId="1B916A68" w14:textId="1070E6EF" w:rsidR="008A2D44" w:rsidRDefault="00000000">
      <w:r>
        <w:t>- main.py (Main FastAPI app)</w:t>
      </w:r>
      <w:r>
        <w:br/>
        <w:t>- database.py (Database connection setup)</w:t>
      </w:r>
      <w:r>
        <w:br/>
        <w:t>- models.py (SQLAlchemy ORM models)</w:t>
      </w:r>
      <w:r>
        <w:br/>
        <w:t>- utils.py (Helper for short code generation)</w:t>
      </w:r>
    </w:p>
    <w:sectPr w:rsidR="008A2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892135">
    <w:abstractNumId w:val="8"/>
  </w:num>
  <w:num w:numId="2" w16cid:durableId="1865360393">
    <w:abstractNumId w:val="6"/>
  </w:num>
  <w:num w:numId="3" w16cid:durableId="1288773827">
    <w:abstractNumId w:val="5"/>
  </w:num>
  <w:num w:numId="4" w16cid:durableId="744692303">
    <w:abstractNumId w:val="4"/>
  </w:num>
  <w:num w:numId="5" w16cid:durableId="1113327706">
    <w:abstractNumId w:val="7"/>
  </w:num>
  <w:num w:numId="6" w16cid:durableId="1854686237">
    <w:abstractNumId w:val="3"/>
  </w:num>
  <w:num w:numId="7" w16cid:durableId="1661885859">
    <w:abstractNumId w:val="2"/>
  </w:num>
  <w:num w:numId="8" w16cid:durableId="1241793756">
    <w:abstractNumId w:val="1"/>
  </w:num>
  <w:num w:numId="9" w16cid:durableId="106988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D44"/>
    <w:rsid w:val="00AA1D8D"/>
    <w:rsid w:val="00B43F0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609F9"/>
  <w14:defaultImageDpi w14:val="300"/>
  <w15:docId w15:val="{9617642B-9F1F-F34D-8AC9-CD6E6D7B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Mananya Trivedi - 123179466 - MITBLR</cp:lastModifiedBy>
  <cp:revision>2</cp:revision>
  <dcterms:created xsi:type="dcterms:W3CDTF">2013-12-23T23:15:00Z</dcterms:created>
  <dcterms:modified xsi:type="dcterms:W3CDTF">2025-04-27T04:58:00Z</dcterms:modified>
  <cp:category/>
</cp:coreProperties>
</file>